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941"/>
        <w:gridCol w:w="3941"/>
        <w:gridCol w:w="3941"/>
        <w:gridCol w:w="3941"/>
        <w:gridCol w:w="3941"/>
        <w:gridCol w:w="3941"/>
      </w:tblGrid>
      <w:tr>
        <w:tc>
          <w:tcPr>
            <w:tcW w:type="dxa" w:w="3941"/>
          </w:tcPr>
          <w:p>
            <w:r>
              <w:t>fruit_i</w:t>
            </w:r>
          </w:p>
        </w:tc>
        <w:tc>
          <w:tcPr>
            <w:tcW w:type="dxa" w:w="3941"/>
          </w:tcPr>
          <w:p>
            <w:r>
              <w:t>apple</w:t>
            </w:r>
          </w:p>
        </w:tc>
        <w:tc>
          <w:tcPr>
            <w:tcW w:type="dxa" w:w="3941"/>
          </w:tcPr>
          <w:p>
            <w:r>
              <w:t>guava</w:t>
            </w:r>
          </w:p>
        </w:tc>
        <w:tc>
          <w:tcPr>
            <w:tcW w:type="dxa" w:w="3941"/>
          </w:tcPr>
          <w:p>
            <w:r>
              <w:t>banana</w:t>
            </w:r>
          </w:p>
        </w:tc>
        <w:tc>
          <w:tcPr>
            <w:tcW w:type="dxa" w:w="3941"/>
          </w:tcPr>
          <w:p>
            <w:r>
              <w:t>cherry</w:t>
            </w:r>
          </w:p>
        </w:tc>
        <w:tc>
          <w:tcPr>
            <w:tcW w:type="dxa" w:w="3941"/>
          </w:tcPr>
          <w:p>
            <w:r>
              <w:t>mango</w:t>
            </w:r>
          </w:p>
        </w:tc>
      </w:tr>
      <w:tr>
        <w:tc>
          <w:tcPr>
            <w:tcW w:type="dxa" w:w="3941"/>
          </w:tcPr>
          <w:p>
            <w:r>
              <w:t>color_i</w:t>
            </w:r>
          </w:p>
        </w:tc>
        <w:tc>
          <w:tcPr>
            <w:tcW w:type="dxa" w:w="3941"/>
          </w:tcPr>
          <w:p>
            <w:r>
              <w:t>black</w:t>
            </w:r>
          </w:p>
        </w:tc>
        <w:tc>
          <w:tcPr>
            <w:tcW w:type="dxa" w:w="3941"/>
          </w:tcPr>
          <w:p>
            <w:r>
              <w:t>green</w:t>
            </w:r>
          </w:p>
        </w:tc>
        <w:tc>
          <w:tcPr>
            <w:tcW w:type="dxa" w:w="3941"/>
          </w:tcPr>
          <w:p>
            <w:r>
              <w:t>black</w:t>
            </w:r>
          </w:p>
        </w:tc>
        <w:tc>
          <w:tcPr>
            <w:tcW w:type="dxa" w:w="3941"/>
          </w:tcPr>
          <w:p>
            <w:r>
              <w:t>green</w:t>
            </w:r>
          </w:p>
        </w:tc>
        <w:tc>
          <w:tcPr>
            <w:tcW w:type="dxa" w:w="3941"/>
          </w:tcPr>
          <w:p>
            <w:r>
              <w:t>black</w:t>
            </w:r>
          </w:p>
        </w:tc>
      </w:tr>
      <w:tr>
        <w:tc>
          <w:tcPr>
            <w:tcW w:type="dxa" w:w="3941"/>
          </w:tcPr>
          <w:p>
            <w:r>
              <w:t>col_1</w:t>
            </w:r>
          </w:p>
        </w:tc>
        <w:tc>
          <w:tcPr>
            <w:tcW w:type="dxa" w:w="3941"/>
          </w:tcPr>
          <w:p>
            <w:r>
              <w:t>1</w:t>
            </w:r>
          </w:p>
        </w:tc>
        <w:tc>
          <w:tcPr>
            <w:tcW w:type="dxa" w:w="3941"/>
          </w:tcPr>
          <w:p>
            <w:r>
              <w:t>2</w:t>
            </w:r>
          </w:p>
        </w:tc>
        <w:tc>
          <w:tcPr>
            <w:tcW w:type="dxa" w:w="3941"/>
          </w:tcPr>
          <w:p>
            <w:r>
              <w:t>3</w:t>
            </w:r>
          </w:p>
        </w:tc>
        <w:tc>
          <w:tcPr>
            <w:tcW w:type="dxa" w:w="3941"/>
          </w:tcPr>
          <w:p>
            <w:r>
              <w:t>4</w:t>
            </w:r>
          </w:p>
        </w:tc>
        <w:tc>
          <w:tcPr>
            <w:tcW w:type="dxa" w:w="3941"/>
          </w:tcPr>
          <w:p>
            <w:r>
              <w:t>5</w:t>
            </w:r>
          </w:p>
        </w:tc>
      </w:tr>
      <w:tr>
        <w:tc>
          <w:tcPr>
            <w:tcW w:type="dxa" w:w="3941"/>
          </w:tcPr>
          <w:p>
            <w:r>
              <w:t>col_2</w:t>
            </w:r>
          </w:p>
        </w:tc>
        <w:tc>
          <w:tcPr>
            <w:tcW w:type="dxa" w:w="3941"/>
          </w:tcPr>
          <w:p>
            <w:r>
              <w:t>6</w:t>
            </w:r>
          </w:p>
        </w:tc>
        <w:tc>
          <w:tcPr>
            <w:tcW w:type="dxa" w:w="3941"/>
          </w:tcPr>
          <w:p>
            <w:r>
              <w:t>7</w:t>
            </w:r>
          </w:p>
        </w:tc>
        <w:tc>
          <w:tcPr>
            <w:tcW w:type="dxa" w:w="3941"/>
          </w:tcPr>
          <w:p>
            <w:r>
              <w:t>8</w:t>
            </w:r>
          </w:p>
        </w:tc>
        <w:tc>
          <w:tcPr>
            <w:tcW w:type="dxa" w:w="3941"/>
          </w:tcPr>
          <w:p>
            <w:r>
              <w:t>9</w:t>
            </w:r>
          </w:p>
        </w:tc>
        <w:tc>
          <w:tcPr>
            <w:tcW w:type="dxa" w:w="3941"/>
          </w:tcPr>
          <w:p>
            <w:r>
              <w:t>10</w:t>
            </w:r>
          </w:p>
        </w:tc>
      </w:tr>
      <w:tr>
        <w:tc>
          <w:tcPr>
            <w:tcW w:type="dxa" w:w="3941"/>
          </w:tcPr>
          <w:p>
            <w:r>
              <w:t>fruit</w:t>
            </w:r>
          </w:p>
        </w:tc>
        <w:tc>
          <w:tcPr>
            <w:tcW w:type="dxa" w:w="3941"/>
          </w:tcPr>
          <w:p>
            <w:r>
              <w:t>apple</w:t>
            </w:r>
          </w:p>
        </w:tc>
        <w:tc>
          <w:tcPr>
            <w:tcW w:type="dxa" w:w="3941"/>
          </w:tcPr>
          <w:p>
            <w:r>
              <w:t>guava</w:t>
            </w:r>
          </w:p>
        </w:tc>
        <w:tc>
          <w:tcPr>
            <w:tcW w:type="dxa" w:w="3941"/>
          </w:tcPr>
          <w:p>
            <w:r>
              <w:t>banana</w:t>
            </w:r>
          </w:p>
        </w:tc>
        <w:tc>
          <w:tcPr>
            <w:tcW w:type="dxa" w:w="3941"/>
          </w:tcPr>
          <w:p>
            <w:r>
              <w:t>cherry</w:t>
            </w:r>
          </w:p>
        </w:tc>
        <w:tc>
          <w:tcPr>
            <w:tcW w:type="dxa" w:w="3941"/>
          </w:tcPr>
          <w:p>
            <w:r>
              <w:t>mango</w:t>
            </w:r>
          </w:p>
        </w:tc>
      </w:tr>
      <w:tr>
        <w:tc>
          <w:tcPr>
            <w:tcW w:type="dxa" w:w="3941"/>
          </w:tcPr>
          <w:p>
            <w:r>
              <w:t>color</w:t>
            </w:r>
          </w:p>
        </w:tc>
        <w:tc>
          <w:tcPr>
            <w:tcW w:type="dxa" w:w="3941"/>
          </w:tcPr>
          <w:p>
            <w:r>
              <w:t>black</w:t>
            </w:r>
          </w:p>
        </w:tc>
        <w:tc>
          <w:tcPr>
            <w:tcW w:type="dxa" w:w="3941"/>
          </w:tcPr>
          <w:p>
            <w:r>
              <w:t>green</w:t>
            </w:r>
          </w:p>
        </w:tc>
        <w:tc>
          <w:tcPr>
            <w:tcW w:type="dxa" w:w="3941"/>
          </w:tcPr>
          <w:p>
            <w:r>
              <w:t>black</w:t>
            </w:r>
          </w:p>
        </w:tc>
        <w:tc>
          <w:tcPr>
            <w:tcW w:type="dxa" w:w="3941"/>
          </w:tcPr>
          <w:p>
            <w:r>
              <w:t>green</w:t>
            </w:r>
          </w:p>
        </w:tc>
        <w:tc>
          <w:tcPr>
            <w:tcW w:type="dxa" w:w="3941"/>
          </w:tcPr>
          <w:p>
            <w:r>
              <w:t>black</w:t>
            </w:r>
          </w:p>
        </w:tc>
      </w:tr>
    </w:tbl>
    <w:sectPr w:rsidR="00FC693F" w:rsidRPr="0006063C" w:rsidSect="00034616">
      <w:pgSz w:w="23760" w:h="16848"/>
      <w:pgMar w:top="227" w:right="57" w:bottom="57" w:left="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